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a heading!</w:t>
      </w:r>
    </w:p>
    <w:p>
      <w:pPr>
        <w:pStyle w:val="Heading1"/>
      </w:pPr>
      <w:r>
        <w:t>This is a subtitle!</w:t>
      </w:r>
    </w:p>
    <w:p>
      <w:r>
        <w:t>There are two ways, one is through cmd,the other is pycharm</w:t>
      </w:r>
    </w:p>
    <w:p>
      <w:pPr>
        <w:pStyle w:val="Heading2"/>
      </w:pPr>
      <w:r>
        <w:t>First: Open pycharm</w:t>
      </w:r>
    </w:p>
    <w:p>
      <w:r>
        <w:t xml:space="preserve">Caution: Font-size-20: </w:t>
      </w:r>
      <w:r>
        <w:rPr>
          <w:sz w:val="40"/>
        </w:rPr>
        <w:t>Caution: Font-size-20</w:t>
      </w:r>
    </w:p>
    <w:p>
      <w:r>
        <w:t xml:space="preserve">Here to set English font: </w:t>
      </w:r>
      <w:r>
        <w:rPr>
          <w:rFonts w:ascii="Times new Roman" w:hAnsi="Times new Roman"/>
        </w:rPr>
        <w:t>hello world</w:t>
      </w:r>
    </w:p>
    <w:p>
      <w:r>
        <w:t xml:space="preserve">Here to set Chinese font: </w:t>
      </w:r>
      <w:r>
        <w:rPr>
          <w:rFonts w:ascii="宋体" w:hAnsi="宋体"/>
        </w:rPr>
        <w:t>你好，中国</w:t>
      </w:r>
    </w:p>
    <w:p>
      <w:r>
        <w:t xml:space="preserve">Here to set Italic: </w:t>
      </w:r>
      <w:r>
        <w:rPr>
          <w:i/>
        </w:rPr>
        <w:t>Set to italic</w:t>
      </w:r>
    </w:p>
    <w:p>
      <w:r>
        <w:t xml:space="preserve">Here to set Bold: </w:t>
      </w:r>
      <w:r>
        <w:rPr>
          <w:b/>
        </w:rPr>
        <w:t>Set to Bold</w:t>
      </w:r>
    </w:p>
    <w:p>
      <w:r>
        <w:t xml:space="preserve">Here to set Underline: </w:t>
      </w:r>
      <w:r>
        <w:rPr>
          <w:u w:val="single"/>
        </w:rPr>
        <w:t>Set to Underline</w:t>
      </w:r>
    </w:p>
    <w:p>
      <w:r>
        <w:t xml:space="preserve">Here to set Color: </w:t>
      </w:r>
      <w:r>
        <w:rPr>
          <w:color w:val="FF0000"/>
        </w:rPr>
        <w:t>Set color</w:t>
      </w:r>
    </w:p>
    <w:p>
      <w:pPr>
        <w:pStyle w:val="IntenseQuote"/>
      </w:pPr>
      <w:r>
        <w:t xml:space="preserve">Here to set a quote: </w:t>
      </w:r>
    </w:p>
    <w:p>
      <w:pPr>
        <w:pStyle w:val="ListBullet"/>
      </w:pPr>
      <w:r>
        <w:t>Apple</w:t>
      </w:r>
    </w:p>
    <w:p>
      <w:pPr>
        <w:pStyle w:val="ListBullet"/>
      </w:pPr>
      <w:r>
        <w:t>Banan</w:t>
      </w:r>
    </w:p>
    <w:p>
      <w:pPr>
        <w:pStyle w:val="ListBullet"/>
      </w:pPr>
      <w:r>
        <w:t>Orange</w:t>
      </w:r>
    </w:p>
    <w:p>
      <w:pPr>
        <w:pStyle w:val="ListBullet"/>
      </w:pPr>
      <w:r>
        <w:t>Pear</w:t>
      </w:r>
    </w:p>
    <w:p>
      <w:pPr>
        <w:pStyle w:val="ListBullet"/>
      </w:pPr>
      <w:r>
        <w:t>Strawberry</w:t>
      </w:r>
    </w:p>
    <w:p>
      <w:pPr>
        <w:pStyle w:val="ListBullet"/>
      </w:pPr>
      <w:r>
        <w:t>Tomato</w:t>
      </w:r>
    </w:p>
    <w:p>
      <w:r>
        <w:rPr>
          <w:b/>
        </w:rPr>
        <w:t>2021 practice plan!</w:t>
      </w:r>
    </w:p>
    <w:p>
      <w:pPr>
        <w:pStyle w:val="ListNumber"/>
      </w:pPr>
      <w:r>
        <w:t>Yoga on monday</w:t>
      </w:r>
    </w:p>
    <w:p>
      <w:pPr>
        <w:pStyle w:val="ListNumber"/>
      </w:pPr>
      <w:r>
        <w:t>Running 5 miles on tuesday</w:t>
      </w:r>
    </w:p>
    <w:p>
      <w:pPr>
        <w:pStyle w:val="ListNumber"/>
      </w:pPr>
      <w:r>
        <w:t>Swimming 30 miniutes on wednesday</w:t>
      </w:r>
    </w:p>
    <w:p>
      <w:pPr>
        <w:pStyle w:val="ListNumber"/>
      </w:pPr>
      <w:r>
        <w:t>Climbing 30 miniutes on thursday</w:t>
      </w:r>
    </w:p>
    <w:p>
      <w:pPr>
        <w:pStyle w:val="ListNumber"/>
      </w:pPr>
      <w:r>
        <w:t>Reading 30 miniutes on friday</w:t>
      </w:r>
    </w:p>
    <w:p>
      <w:pPr>
        <w:pStyle w:val="ListNumber"/>
      </w:pPr>
      <w:r>
        <w:t>Table tennis 30 miniutes on saturday</w:t>
      </w:r>
    </w:p>
    <w:p>
      <w:pPr>
        <w:pStyle w:val="ListNumber"/>
      </w:pPr>
      <w:r>
        <w:t>Football 30 miniutes on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